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CE5E" w14:textId="74725F09" w:rsidR="00B56311" w:rsidRDefault="00000000">
      <w:r>
        <w:t xml:space="preserve">hey my name is Mike I'm a developer from  Philadelphia and in this video I'm going  to give you an introduction into  object-oriented programming by answering  the question what are classes and  objects so without further ado let's get  into it and we'll learn about these two  really important concepts one of the  best things about writing programs is  being able to easily work with and keep  track of different types of data in fact  data is the driving force behind most  programs that you'll write the  programmers are constantly parsing  strings adding and subtracting numbers  counting things in passing different  pieces of data around and all major  applications being able to work with  data in an organized and structured way  is extremely important now by default  most programming languages will allow  you to store and keep track of three  distinct types of data text numbers and  boolean values with these three data  types we can represent all different  types of information things like  people's names with text whether or not  someone is an organ donor with a boolean  value or the price of an item with a  number and being able to keep track of  simple pieces of data like this is  really great but what happens when we  need to work with more complex data we  can represent a name with a string and a  price with a number but what if we want  to represent something more complex like  an entity in the real world let's take a  student for example imagine we were  writing a program for a school and we  wanted to keep track of the students who  are currently enrolled so now instead of  keeping track of names with strings or  prices with numbers we want to be able  to keep track of students but the  problem is we don't have a datatype for  students there's no student data type  floating around that's built into the  language like strings numbers or boolean  x' on top of that we might also want to  define some functionality around the  student like giving school  administrators the ability to mark a  student as absent or change their grades  for example and as we write more and  more complex programs like the one for  this school we'll want to be able to  keep track of and model more complex  pieces of data and therefore we need  more complex data types in order to  solve this problem we can use an  object-oriented programming language an  object-oriented programming language is  a programming language which allows  developers to create their own custom  data types so even if the language  doesn't provide a student data type by  default a developer could create the  student data type and then  use it just like they would a normal  string number or boolean value so if we  use an object or in a programming  language to write our school program we  can easily keep track of all of the  students by creating a custom student  data type so how exactly does this work  how can we go about creating our student  data type and start creating students in  our program the first step is to create  a student class in object-oriented  programming a class is a specification  of the new data type it's essentially a  blueprint that tells the programming  language what the new data type looks  like and what it's made up of in our  student class we can define the  attributes and the functionality that  make up a student by creating a student  class the attributes of a class are  individual strings numbers or boolean z'  which define the attributes of the  entity we're modeling in this case a  student might have a name attribute  which would be a string a GPA attribute  which would be a number a year attribute  for freshman sophomore junior senior  that might also be a string and then  maybe it has scholarship boolean which  would determine whether or not the  student has a scholarship so you can see  we can define all these different  attributes </w:t>
      </w:r>
      <w:r>
        <w:lastRenderedPageBreak/>
        <w:t xml:space="preserve">of a student which themselves  would be either strings numbers or  boolean z' in addition to attributes we  can also define functionality around the  student so for example we might create a  has honors function inside of the  student class which would use the GPA of  the student to determine if they qualify  for honors so maybe if the student has a  GPA of greater than 3.5 then we would  say they have honors a week you create a  give scholarship function which would  set the has scholarship boolean to true  thus giving the student a scholarship  and so the class can have these  attributes and these functions which  will essentially make up the data type  and allow us to define what a student  looks like in our program when we create  a class we tell the language what this  new data type looks like and what it  does but all we're doing here is  describing the data type we're not  actually creating a student that we can  work with to create a student in our  program we'll need an object an object  is an instance of a class which means a  student object would be an instance of  our student class so a student object is  an actual student with an  actual name GPA year and scholarship  status so in our program we might create  three student objects with names Jack  Kate and Sawyer and each of them would  be an instance of our student class now  the object is the actual thing that  we're gonna work with in our programs  you could pass it around you can store  it inside of a variable you could access  each one of those attributes or call any  of those functions the object is the  implementation of the class the class is  just simply the blueprint it defines  what the new data type looks like now  the cool thing about classes and objects  is that once we define what the data  type looks like in the class we can  create as many objects or instances of  that class as we want so our program can  keep track of thousands of student  objects all with their own name GPA year  etc now our code could also use the  functions exposed by each of these  student objects to for example give them  scholarships or figure out if they have  honors so if some other piece of code  was responsible for granting  scholarships to students it could use  the give scholarship function for a  particular student in order to do that  so object-oriented programming is really  great because it allows us to model real  world entities like students in our  programs so we can create a student  class and then create instances of that  student class student objects and use  them now you could do the same thing  with other entities in the real world it  doesn't just have to be students you  could model a light bulb you could model  a microphone you can model an animal or  a day of the week you can model anything  that you can think of an object-oriented  programming is great because it allows  you to be flexible enough to model just  about anything in the real world so  that's a little bit about  object-oriented programming it's an  extremely popular way to write programs  and most of the modern programming  languages support it thanks for watching  I hope you enjoyed the video and you  learn something new and I'll see you </w:t>
      </w:r>
    </w:p>
    <w:sectPr w:rsidR="00B563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218412">
    <w:abstractNumId w:val="8"/>
  </w:num>
  <w:num w:numId="2" w16cid:durableId="1964381410">
    <w:abstractNumId w:val="6"/>
  </w:num>
  <w:num w:numId="3" w16cid:durableId="1540514448">
    <w:abstractNumId w:val="5"/>
  </w:num>
  <w:num w:numId="4" w16cid:durableId="409693779">
    <w:abstractNumId w:val="4"/>
  </w:num>
  <w:num w:numId="5" w16cid:durableId="1354645623">
    <w:abstractNumId w:val="7"/>
  </w:num>
  <w:num w:numId="6" w16cid:durableId="1303996768">
    <w:abstractNumId w:val="3"/>
  </w:num>
  <w:num w:numId="7" w16cid:durableId="179201637">
    <w:abstractNumId w:val="2"/>
  </w:num>
  <w:num w:numId="8" w16cid:durableId="99376230">
    <w:abstractNumId w:val="1"/>
  </w:num>
  <w:num w:numId="9" w16cid:durableId="827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6311"/>
    <w:rsid w:val="00CB0664"/>
    <w:rsid w:val="00EF61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C44C7AA-BB4D-48D5-A8ED-AF690E1A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Tawfeek</cp:lastModifiedBy>
  <cp:revision>2</cp:revision>
  <dcterms:created xsi:type="dcterms:W3CDTF">2013-12-23T23:15:00Z</dcterms:created>
  <dcterms:modified xsi:type="dcterms:W3CDTF">2023-05-07T06:09:00Z</dcterms:modified>
  <cp:category/>
</cp:coreProperties>
</file>