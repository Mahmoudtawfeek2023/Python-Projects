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B5506" w14:paraId="65BB859D" w14:textId="77777777" w:rsidTr="00154862">
        <w:tc>
          <w:tcPr>
            <w:tcW w:w="4320" w:type="dxa"/>
          </w:tcPr>
          <w:p w14:paraId="100027C0" w14:textId="77777777" w:rsidR="006B5506" w:rsidRDefault="00154862">
            <w:r>
              <w:t>Username</w:t>
            </w:r>
          </w:p>
        </w:tc>
        <w:tc>
          <w:tcPr>
            <w:tcW w:w="4320" w:type="dxa"/>
          </w:tcPr>
          <w:p w14:paraId="71019B9B" w14:textId="77777777" w:rsidR="006B5506" w:rsidRDefault="00154862">
            <w:r>
              <w:t>Password</w:t>
            </w:r>
          </w:p>
        </w:tc>
      </w:tr>
      <w:tr w:rsidR="006B5506" w14:paraId="14046282" w14:textId="77777777" w:rsidTr="00154862">
        <w:tc>
          <w:tcPr>
            <w:tcW w:w="4320" w:type="dxa"/>
          </w:tcPr>
          <w:p w14:paraId="6601BF0F" w14:textId="77777777" w:rsidR="006B5506" w:rsidRDefault="00154862">
            <w:r>
              <w:t>emery35</w:t>
            </w:r>
          </w:p>
        </w:tc>
        <w:tc>
          <w:tcPr>
            <w:tcW w:w="4320" w:type="dxa"/>
          </w:tcPr>
          <w:p w14:paraId="6C0B9948" w14:textId="77777777" w:rsidR="006B5506" w:rsidRDefault="00154862">
            <w:r>
              <w:t>hK2n5wF9T5</w:t>
            </w:r>
          </w:p>
        </w:tc>
      </w:tr>
      <w:tr w:rsidR="006B5506" w14:paraId="06628ACF" w14:textId="77777777" w:rsidTr="00154862">
        <w:tc>
          <w:tcPr>
            <w:tcW w:w="4320" w:type="dxa"/>
          </w:tcPr>
          <w:p w14:paraId="0743D8BE" w14:textId="77777777" w:rsidR="006B5506" w:rsidRDefault="00154862">
            <w:r>
              <w:t>johanna.mendez</w:t>
            </w:r>
          </w:p>
        </w:tc>
        <w:tc>
          <w:tcPr>
            <w:tcW w:w="4320" w:type="dxa"/>
          </w:tcPr>
          <w:p w14:paraId="50DE9763" w14:textId="77777777" w:rsidR="006B5506" w:rsidRDefault="00154862">
            <w:r>
              <w:t>4jU9qP5dH4</w:t>
            </w:r>
          </w:p>
        </w:tc>
      </w:tr>
      <w:tr w:rsidR="006B5506" w14:paraId="0254E1A1" w14:textId="77777777" w:rsidTr="00154862">
        <w:tc>
          <w:tcPr>
            <w:tcW w:w="4320" w:type="dxa"/>
          </w:tcPr>
          <w:p w14:paraId="0D73D283" w14:textId="77777777" w:rsidR="006B5506" w:rsidRDefault="00154862">
            <w:r>
              <w:t>jordan.whitney</w:t>
            </w:r>
          </w:p>
        </w:tc>
        <w:tc>
          <w:tcPr>
            <w:tcW w:w="4320" w:type="dxa"/>
          </w:tcPr>
          <w:p w14:paraId="2F5F9E9E" w14:textId="77777777" w:rsidR="006B5506" w:rsidRDefault="00154862">
            <w:r>
              <w:t>Rn3kL2fZB2</w:t>
            </w:r>
          </w:p>
        </w:tc>
      </w:tr>
      <w:tr w:rsidR="006B5506" w14:paraId="21400D5E" w14:textId="77777777" w:rsidTr="00154862">
        <w:tc>
          <w:tcPr>
            <w:tcW w:w="4320" w:type="dxa"/>
          </w:tcPr>
          <w:p w14:paraId="0D6082E2" w14:textId="77777777" w:rsidR="006B5506" w:rsidRDefault="00154862">
            <w:r>
              <w:t>santiago49</w:t>
            </w:r>
          </w:p>
        </w:tc>
        <w:tc>
          <w:tcPr>
            <w:tcW w:w="4320" w:type="dxa"/>
          </w:tcPr>
          <w:p w14:paraId="4A89BDB8" w14:textId="77777777" w:rsidR="006B5506" w:rsidRDefault="00154862">
            <w:r>
              <w:t>Xm7vW6eFJ2</w:t>
            </w:r>
          </w:p>
        </w:tc>
      </w:tr>
      <w:tr w:rsidR="006B5506" w14:paraId="32849983" w14:textId="77777777" w:rsidTr="00154862">
        <w:tc>
          <w:tcPr>
            <w:tcW w:w="4320" w:type="dxa"/>
          </w:tcPr>
          <w:p w14:paraId="314D9A9A" w14:textId="77777777" w:rsidR="006B5506" w:rsidRDefault="00154862">
            <w:r>
              <w:t>kaitlyn.hill</w:t>
            </w:r>
          </w:p>
        </w:tc>
        <w:tc>
          <w:tcPr>
            <w:tcW w:w="4320" w:type="dxa"/>
          </w:tcPr>
          <w:p w14:paraId="0930DC6B" w14:textId="77777777" w:rsidR="006B5506" w:rsidRDefault="00154862">
            <w:r>
              <w:t>8mU3rM5yN9</w:t>
            </w:r>
          </w:p>
        </w:tc>
      </w:tr>
      <w:tr w:rsidR="006B5506" w14:paraId="569F0531" w14:textId="77777777" w:rsidTr="00154862">
        <w:tc>
          <w:tcPr>
            <w:tcW w:w="4320" w:type="dxa"/>
          </w:tcPr>
          <w:p w14:paraId="2402099D" w14:textId="77777777" w:rsidR="006B5506" w:rsidRDefault="00154862">
            <w:r>
              <w:t>zachary.green</w:t>
            </w:r>
          </w:p>
        </w:tc>
        <w:tc>
          <w:tcPr>
            <w:tcW w:w="4320" w:type="dxa"/>
          </w:tcPr>
          <w:p w14:paraId="7D378966" w14:textId="77777777" w:rsidR="006B5506" w:rsidRDefault="00154862">
            <w:r>
              <w:t>5jC6hV7rG5</w:t>
            </w:r>
          </w:p>
        </w:tc>
      </w:tr>
      <w:tr w:rsidR="006B5506" w14:paraId="704CFE22" w14:textId="77777777" w:rsidTr="00154862">
        <w:tc>
          <w:tcPr>
            <w:tcW w:w="4320" w:type="dxa"/>
          </w:tcPr>
          <w:p w14:paraId="2D96FB73" w14:textId="77777777" w:rsidR="006B5506" w:rsidRDefault="00154862">
            <w:r>
              <w:t>kristin.campbell</w:t>
            </w:r>
          </w:p>
        </w:tc>
        <w:tc>
          <w:tcPr>
            <w:tcW w:w="4320" w:type="dxa"/>
          </w:tcPr>
          <w:p w14:paraId="14392BAB" w14:textId="77777777" w:rsidR="006B5506" w:rsidRDefault="00154862">
            <w:r>
              <w:t>6fX4gE3kD9</w:t>
            </w:r>
          </w:p>
        </w:tc>
      </w:tr>
      <w:tr w:rsidR="006B5506" w14:paraId="4138BFD1" w14:textId="77777777" w:rsidTr="00154862">
        <w:tc>
          <w:tcPr>
            <w:tcW w:w="4320" w:type="dxa"/>
          </w:tcPr>
          <w:p w14:paraId="54BE5556" w14:textId="77777777" w:rsidR="006B5506" w:rsidRDefault="00154862">
            <w:r>
              <w:t>katherine.wilson</w:t>
            </w:r>
          </w:p>
        </w:tc>
        <w:tc>
          <w:tcPr>
            <w:tcW w:w="4320" w:type="dxa"/>
          </w:tcPr>
          <w:p w14:paraId="24DCAF2B" w14:textId="77777777" w:rsidR="006B5506" w:rsidRDefault="00154862">
            <w:r>
              <w:t>3jG8tT5hH2</w:t>
            </w:r>
          </w:p>
        </w:tc>
      </w:tr>
      <w:tr w:rsidR="006B5506" w14:paraId="286BA0FA" w14:textId="77777777" w:rsidTr="00154862">
        <w:tc>
          <w:tcPr>
            <w:tcW w:w="4320" w:type="dxa"/>
          </w:tcPr>
          <w:p w14:paraId="39237B6F" w14:textId="77777777" w:rsidR="006B5506" w:rsidRDefault="00154862">
            <w:r>
              <w:t>tyler52</w:t>
            </w:r>
          </w:p>
        </w:tc>
        <w:tc>
          <w:tcPr>
            <w:tcW w:w="4320" w:type="dxa"/>
          </w:tcPr>
          <w:p w14:paraId="2143283E" w14:textId="77777777" w:rsidR="006B5506" w:rsidRDefault="00154862">
            <w:r>
              <w:t>vK4qG2xL7</w:t>
            </w:r>
          </w:p>
        </w:tc>
      </w:tr>
      <w:tr w:rsidR="006B5506" w14:paraId="3647A299" w14:textId="77777777" w:rsidTr="00154862">
        <w:tc>
          <w:tcPr>
            <w:tcW w:w="4320" w:type="dxa"/>
          </w:tcPr>
          <w:p w14:paraId="440B511D" w14:textId="77777777" w:rsidR="006B5506" w:rsidRDefault="00154862">
            <w:r>
              <w:t>michaela.henderson</w:t>
            </w:r>
          </w:p>
        </w:tc>
        <w:tc>
          <w:tcPr>
            <w:tcW w:w="4320" w:type="dxa"/>
          </w:tcPr>
          <w:p w14:paraId="0133AB84" w14:textId="77777777" w:rsidR="006B5506" w:rsidRDefault="00154862">
            <w:r>
              <w:t>9fD2wK8nM5</w:t>
            </w:r>
          </w:p>
        </w:tc>
      </w:tr>
      <w:tr w:rsidR="006B5506" w14:paraId="30192224" w14:textId="77777777" w:rsidTr="00154862">
        <w:tc>
          <w:tcPr>
            <w:tcW w:w="4320" w:type="dxa"/>
          </w:tcPr>
          <w:p w14:paraId="75359189" w14:textId="77777777" w:rsidR="006B5506" w:rsidRDefault="00154862">
            <w:r>
              <w:t>jared.adams</w:t>
            </w:r>
          </w:p>
        </w:tc>
        <w:tc>
          <w:tcPr>
            <w:tcW w:w="4320" w:type="dxa"/>
          </w:tcPr>
          <w:p w14:paraId="231D24CA" w14:textId="77777777" w:rsidR="006B5506" w:rsidRDefault="00154862">
            <w:r>
              <w:t>5cR4dN7qW2</w:t>
            </w:r>
          </w:p>
        </w:tc>
      </w:tr>
      <w:tr w:rsidR="006B5506" w14:paraId="6AB3557B" w14:textId="77777777" w:rsidTr="00154862">
        <w:tc>
          <w:tcPr>
            <w:tcW w:w="4320" w:type="dxa"/>
          </w:tcPr>
          <w:p w14:paraId="4F3F80DD" w14:textId="77777777" w:rsidR="006B5506" w:rsidRDefault="00154862">
            <w:r>
              <w:t>rebecca22</w:t>
            </w:r>
          </w:p>
        </w:tc>
        <w:tc>
          <w:tcPr>
            <w:tcW w:w="4320" w:type="dxa"/>
          </w:tcPr>
          <w:p w14:paraId="523F8A8E" w14:textId="77777777" w:rsidR="006B5506" w:rsidRDefault="00154862">
            <w:r>
              <w:t>aF9sJ3kP2</w:t>
            </w:r>
          </w:p>
        </w:tc>
      </w:tr>
      <w:tr w:rsidR="006B5506" w14:paraId="420935BF" w14:textId="77777777" w:rsidTr="00154862">
        <w:tc>
          <w:tcPr>
            <w:tcW w:w="4320" w:type="dxa"/>
          </w:tcPr>
          <w:p w14:paraId="7CE33F19" w14:textId="77777777" w:rsidR="006B5506" w:rsidRDefault="00154862">
            <w:r>
              <w:t>timothy.howard</w:t>
            </w:r>
          </w:p>
        </w:tc>
        <w:tc>
          <w:tcPr>
            <w:tcW w:w="4320" w:type="dxa"/>
          </w:tcPr>
          <w:p w14:paraId="34F8A61B" w14:textId="77777777" w:rsidR="006B5506" w:rsidRDefault="00154862">
            <w:r>
              <w:t>7hG5uE6aX8</w:t>
            </w:r>
          </w:p>
        </w:tc>
      </w:tr>
      <w:tr w:rsidR="006B5506" w14:paraId="06DFB399" w14:textId="77777777" w:rsidTr="00154862">
        <w:tc>
          <w:tcPr>
            <w:tcW w:w="4320" w:type="dxa"/>
          </w:tcPr>
          <w:p w14:paraId="765FB55A" w14:textId="77777777" w:rsidR="006B5506" w:rsidRDefault="00154862">
            <w:r>
              <w:t>lauren23</w:t>
            </w:r>
          </w:p>
        </w:tc>
        <w:tc>
          <w:tcPr>
            <w:tcW w:w="4320" w:type="dxa"/>
          </w:tcPr>
          <w:p w14:paraId="50BD3D26" w14:textId="77777777" w:rsidR="006B5506" w:rsidRDefault="00154862">
            <w:r>
              <w:t>pM3tK5bD8</w:t>
            </w:r>
          </w:p>
        </w:tc>
      </w:tr>
      <w:tr w:rsidR="006B5506" w14:paraId="2F7F47FC" w14:textId="77777777" w:rsidTr="00154862">
        <w:tc>
          <w:tcPr>
            <w:tcW w:w="4320" w:type="dxa"/>
          </w:tcPr>
          <w:p w14:paraId="4EF9B16C" w14:textId="77777777" w:rsidR="006B5506" w:rsidRDefault="00154862">
            <w:r>
              <w:t>julio.garcia</w:t>
            </w:r>
          </w:p>
        </w:tc>
        <w:tc>
          <w:tcPr>
            <w:tcW w:w="4320" w:type="dxa"/>
          </w:tcPr>
          <w:p w14:paraId="5C1868F4" w14:textId="77777777" w:rsidR="006B5506" w:rsidRDefault="00154862">
            <w:r>
              <w:t>8vZ6bE2mL5</w:t>
            </w:r>
          </w:p>
        </w:tc>
      </w:tr>
      <w:tr w:rsidR="006B5506" w14:paraId="35083A33" w14:textId="77777777" w:rsidTr="00154862">
        <w:tc>
          <w:tcPr>
            <w:tcW w:w="4320" w:type="dxa"/>
          </w:tcPr>
          <w:p w14:paraId="40F9653D" w14:textId="77777777" w:rsidR="006B5506" w:rsidRDefault="00154862">
            <w:r>
              <w:t>isabelle.rogers</w:t>
            </w:r>
          </w:p>
        </w:tc>
        <w:tc>
          <w:tcPr>
            <w:tcW w:w="4320" w:type="dxa"/>
          </w:tcPr>
          <w:p w14:paraId="3AADB512" w14:textId="77777777" w:rsidR="006B5506" w:rsidRDefault="00154862">
            <w:r>
              <w:t>9pN2kD6yU4</w:t>
            </w:r>
          </w:p>
        </w:tc>
      </w:tr>
      <w:tr w:rsidR="006B5506" w14:paraId="626D5296" w14:textId="77777777" w:rsidTr="00154862">
        <w:tc>
          <w:tcPr>
            <w:tcW w:w="4320" w:type="dxa"/>
          </w:tcPr>
          <w:p w14:paraId="17AD7505" w14:textId="77777777" w:rsidR="006B5506" w:rsidRDefault="00154862">
            <w:r>
              <w:t>felipe.cruz</w:t>
            </w:r>
          </w:p>
        </w:tc>
        <w:tc>
          <w:tcPr>
            <w:tcW w:w="4320" w:type="dxa"/>
          </w:tcPr>
          <w:p w14:paraId="746F0705" w14:textId="77777777" w:rsidR="006B5506" w:rsidRDefault="00154862">
            <w:r>
              <w:t>2dW8fJ5nL7</w:t>
            </w:r>
          </w:p>
        </w:tc>
      </w:tr>
      <w:tr w:rsidR="006B5506" w14:paraId="03263F2E" w14:textId="77777777" w:rsidTr="00154862">
        <w:tc>
          <w:tcPr>
            <w:tcW w:w="4320" w:type="dxa"/>
          </w:tcPr>
          <w:p w14:paraId="1706236E" w14:textId="77777777" w:rsidR="006B5506" w:rsidRDefault="00154862">
            <w:r>
              <w:t>cassandra.lee</w:t>
            </w:r>
          </w:p>
        </w:tc>
        <w:tc>
          <w:tcPr>
            <w:tcW w:w="4320" w:type="dxa"/>
          </w:tcPr>
          <w:p w14:paraId="6189EBC1" w14:textId="77777777" w:rsidR="006B5506" w:rsidRDefault="00154862">
            <w:r>
              <w:t>7jX4rK6fD5</w:t>
            </w:r>
          </w:p>
        </w:tc>
      </w:tr>
      <w:tr w:rsidR="006B5506" w14:paraId="1A3C5257" w14:textId="77777777" w:rsidTr="00154862">
        <w:tc>
          <w:tcPr>
            <w:tcW w:w="4320" w:type="dxa"/>
          </w:tcPr>
          <w:p w14:paraId="6D52890C" w14:textId="77777777" w:rsidR="006B5506" w:rsidRDefault="00154862">
            <w:r>
              <w:t>dennis.murphy</w:t>
            </w:r>
          </w:p>
        </w:tc>
        <w:tc>
          <w:tcPr>
            <w:tcW w:w="4320" w:type="dxa"/>
          </w:tcPr>
          <w:p w14:paraId="12607A31" w14:textId="77777777" w:rsidR="006B5506" w:rsidRDefault="00154862">
            <w:r>
              <w:t>6nT4aD9fS5</w:t>
            </w:r>
          </w:p>
        </w:tc>
      </w:tr>
      <w:tr w:rsidR="006B5506" w14:paraId="5639C862" w14:textId="77777777" w:rsidTr="00154862">
        <w:tc>
          <w:tcPr>
            <w:tcW w:w="4320" w:type="dxa"/>
          </w:tcPr>
          <w:p w14:paraId="172F9159" w14:textId="77777777" w:rsidR="006B5506" w:rsidRDefault="00154862">
            <w:r>
              <w:t>cristina.parker</w:t>
            </w:r>
          </w:p>
        </w:tc>
        <w:tc>
          <w:tcPr>
            <w:tcW w:w="4320" w:type="dxa"/>
          </w:tcPr>
          <w:p w14:paraId="16E7D096" w14:textId="77777777" w:rsidR="006B5506" w:rsidRDefault="00154862">
            <w:r>
              <w:t>4gF6sR8hD2</w:t>
            </w:r>
          </w:p>
        </w:tc>
      </w:tr>
      <w:tr w:rsidR="006B5506" w14:paraId="1F8F3DA2" w14:textId="77777777" w:rsidTr="00154862">
        <w:tc>
          <w:tcPr>
            <w:tcW w:w="4320" w:type="dxa"/>
          </w:tcPr>
          <w:p w14:paraId="01C932CB" w14:textId="77777777" w:rsidR="006B5506" w:rsidRDefault="00154862">
            <w:r>
              <w:t>derek67</w:t>
            </w:r>
          </w:p>
        </w:tc>
        <w:tc>
          <w:tcPr>
            <w:tcW w:w="4320" w:type="dxa"/>
          </w:tcPr>
          <w:p w14:paraId="1EAE4B66" w14:textId="77777777" w:rsidR="006B5506" w:rsidRDefault="00154862">
            <w:r>
              <w:t>dJ5rP9fW6</w:t>
            </w:r>
          </w:p>
        </w:tc>
      </w:tr>
      <w:tr w:rsidR="006B5506" w14:paraId="665D675E" w14:textId="77777777" w:rsidTr="00154862">
        <w:tc>
          <w:tcPr>
            <w:tcW w:w="4320" w:type="dxa"/>
          </w:tcPr>
          <w:p w14:paraId="553C3575" w14:textId="77777777" w:rsidR="006B5506" w:rsidRDefault="00154862">
            <w:r>
              <w:t>samantha.hernandez</w:t>
            </w:r>
          </w:p>
        </w:tc>
        <w:tc>
          <w:tcPr>
            <w:tcW w:w="4320" w:type="dxa"/>
          </w:tcPr>
          <w:p w14:paraId="01DBBFE5" w14:textId="77777777" w:rsidR="006B5506" w:rsidRDefault="00154862">
            <w:r>
              <w:t>2xG9cR3tD8</w:t>
            </w:r>
          </w:p>
        </w:tc>
      </w:tr>
      <w:tr w:rsidR="006B5506" w14:paraId="3B30116D" w14:textId="77777777" w:rsidTr="00154862">
        <w:tc>
          <w:tcPr>
            <w:tcW w:w="4320" w:type="dxa"/>
          </w:tcPr>
          <w:p w14:paraId="28535D50" w14:textId="77777777" w:rsidR="006B5506" w:rsidRDefault="00154862">
            <w:r>
              <w:t>terrance.watson</w:t>
            </w:r>
          </w:p>
        </w:tc>
        <w:tc>
          <w:tcPr>
            <w:tcW w:w="4320" w:type="dxa"/>
          </w:tcPr>
          <w:p w14:paraId="212FA094" w14:textId="77777777" w:rsidR="006B5506" w:rsidRDefault="00154862">
            <w:r>
              <w:t>5qN6bF3vZ4</w:t>
            </w:r>
          </w:p>
        </w:tc>
      </w:tr>
      <w:tr w:rsidR="006B5506" w14:paraId="35935D9C" w14:textId="77777777" w:rsidTr="00154862">
        <w:tc>
          <w:tcPr>
            <w:tcW w:w="4320" w:type="dxa"/>
          </w:tcPr>
          <w:p w14:paraId="3E195D43" w14:textId="77777777" w:rsidR="006B5506" w:rsidRDefault="00154862">
            <w:r>
              <w:t>mackenzie.brown</w:t>
            </w:r>
          </w:p>
        </w:tc>
        <w:tc>
          <w:tcPr>
            <w:tcW w:w="4320" w:type="dxa"/>
          </w:tcPr>
          <w:p w14:paraId="6E1BA4EF" w14:textId="77777777" w:rsidR="006B5506" w:rsidRDefault="00154862">
            <w:r>
              <w:t>aJ7fP2hU4</w:t>
            </w:r>
          </w:p>
        </w:tc>
      </w:tr>
      <w:tr w:rsidR="006B5506" w14:paraId="5B3DA8D0" w14:textId="77777777" w:rsidTr="00154862">
        <w:tc>
          <w:tcPr>
            <w:tcW w:w="4320" w:type="dxa"/>
          </w:tcPr>
          <w:p w14:paraId="717AFC04" w14:textId="77777777" w:rsidR="006B5506" w:rsidRDefault="00154862">
            <w:r>
              <w:t>phillip.wood</w:t>
            </w:r>
          </w:p>
        </w:tc>
        <w:tc>
          <w:tcPr>
            <w:tcW w:w="4320" w:type="dxa"/>
          </w:tcPr>
          <w:p w14:paraId="16231732" w14:textId="77777777" w:rsidR="006B5506" w:rsidRDefault="00154862">
            <w:r>
              <w:t>8yT3uW5rH2</w:t>
            </w:r>
          </w:p>
        </w:tc>
      </w:tr>
      <w:tr w:rsidR="006B5506" w14:paraId="2782E70C" w14:textId="77777777" w:rsidTr="00154862">
        <w:tc>
          <w:tcPr>
            <w:tcW w:w="4320" w:type="dxa"/>
          </w:tcPr>
          <w:p w14:paraId="6782109F" w14:textId="77777777" w:rsidR="006B5506" w:rsidRDefault="00154862">
            <w:r>
              <w:t>trinity.johnson</w:t>
            </w:r>
          </w:p>
        </w:tc>
        <w:tc>
          <w:tcPr>
            <w:tcW w:w="4320" w:type="dxa"/>
          </w:tcPr>
          <w:p w14:paraId="03C49488" w14:textId="77777777" w:rsidR="006B5506" w:rsidRDefault="00154862">
            <w:r>
              <w:t>6zV4nM2sK7</w:t>
            </w:r>
          </w:p>
        </w:tc>
      </w:tr>
      <w:tr w:rsidR="006B5506" w14:paraId="1EC93E57" w14:textId="77777777" w:rsidTr="00154862">
        <w:tc>
          <w:tcPr>
            <w:tcW w:w="4320" w:type="dxa"/>
          </w:tcPr>
          <w:p w14:paraId="63E66F54" w14:textId="77777777" w:rsidR="006B5506" w:rsidRDefault="00154862">
            <w:r>
              <w:t>miguel.morris</w:t>
            </w:r>
          </w:p>
        </w:tc>
        <w:tc>
          <w:tcPr>
            <w:tcW w:w="4320" w:type="dxa"/>
          </w:tcPr>
          <w:p w14:paraId="1A49DDA8" w14:textId="77777777" w:rsidR="006B5506" w:rsidRDefault="00154862">
            <w:r>
              <w:t>9cF6tD5vY2</w:t>
            </w:r>
          </w:p>
        </w:tc>
      </w:tr>
      <w:tr w:rsidR="006B5506" w14:paraId="7B8DB381" w14:textId="77777777" w:rsidTr="00154862">
        <w:tc>
          <w:tcPr>
            <w:tcW w:w="4320" w:type="dxa"/>
          </w:tcPr>
          <w:p w14:paraId="29694DF3" w14:textId="77777777" w:rsidR="006B5506" w:rsidRDefault="00154862">
            <w:r>
              <w:t>grace.harris</w:t>
            </w:r>
          </w:p>
        </w:tc>
        <w:tc>
          <w:tcPr>
            <w:tcW w:w="4320" w:type="dxa"/>
          </w:tcPr>
          <w:p w14:paraId="47E01B8C" w14:textId="77777777" w:rsidR="006B5506" w:rsidRDefault="00154862">
            <w:r>
              <w:t>4hL7kR2pW8</w:t>
            </w:r>
          </w:p>
        </w:tc>
      </w:tr>
      <w:tr w:rsidR="006B5506" w14:paraId="704740BF" w14:textId="77777777" w:rsidTr="00154862">
        <w:tc>
          <w:tcPr>
            <w:tcW w:w="4320" w:type="dxa"/>
          </w:tcPr>
          <w:p w14:paraId="062C606A" w14:textId="77777777" w:rsidR="006B5506" w:rsidRDefault="00154862">
            <w:r>
              <w:t>marcus.mitchell</w:t>
            </w:r>
          </w:p>
        </w:tc>
        <w:tc>
          <w:tcPr>
            <w:tcW w:w="4320" w:type="dxa"/>
          </w:tcPr>
          <w:p w14:paraId="6F7B826B" w14:textId="77777777" w:rsidR="006B5506" w:rsidRDefault="00154862">
            <w:r>
              <w:t>5qW7jK4dF3</w:t>
            </w:r>
          </w:p>
        </w:tc>
      </w:tr>
      <w:tr w:rsidR="006B5506" w14:paraId="7A668CA1" w14:textId="77777777" w:rsidTr="00154862">
        <w:tc>
          <w:tcPr>
            <w:tcW w:w="4320" w:type="dxa"/>
          </w:tcPr>
          <w:p w14:paraId="788BE595" w14:textId="77777777" w:rsidR="006B5506" w:rsidRDefault="00154862">
            <w:r>
              <w:t>aaliyah.ortiz</w:t>
            </w:r>
          </w:p>
        </w:tc>
        <w:tc>
          <w:tcPr>
            <w:tcW w:w="4320" w:type="dxa"/>
          </w:tcPr>
          <w:p w14:paraId="29F36B42" w14:textId="77777777" w:rsidR="006B5506" w:rsidRDefault="00154862">
            <w:r>
              <w:t>2sC5rP7wH3</w:t>
            </w:r>
          </w:p>
        </w:tc>
      </w:tr>
      <w:tr w:rsidR="006B5506" w14:paraId="2896A7A1" w14:textId="77777777" w:rsidTr="00154862">
        <w:tc>
          <w:tcPr>
            <w:tcW w:w="4320" w:type="dxa"/>
          </w:tcPr>
          <w:p w14:paraId="4B2DEB88" w14:textId="77777777" w:rsidR="006B5506" w:rsidRDefault="00154862">
            <w:r>
              <w:t>aaron.wright</w:t>
            </w:r>
          </w:p>
        </w:tc>
        <w:tc>
          <w:tcPr>
            <w:tcW w:w="4320" w:type="dxa"/>
          </w:tcPr>
          <w:p w14:paraId="3BB1A1BD" w14:textId="77777777" w:rsidR="006B5506" w:rsidRDefault="00154862">
            <w:r>
              <w:t>8zF6xV2tS5</w:t>
            </w:r>
          </w:p>
        </w:tc>
      </w:tr>
      <w:tr w:rsidR="006B5506" w14:paraId="3796B608" w14:textId="77777777" w:rsidTr="00154862">
        <w:tc>
          <w:tcPr>
            <w:tcW w:w="4320" w:type="dxa"/>
          </w:tcPr>
          <w:p w14:paraId="36A98868" w14:textId="77777777" w:rsidR="006B5506" w:rsidRDefault="00154862">
            <w:r>
              <w:t>ashley.gonzalez</w:t>
            </w:r>
          </w:p>
        </w:tc>
        <w:tc>
          <w:tcPr>
            <w:tcW w:w="4320" w:type="dxa"/>
          </w:tcPr>
          <w:p w14:paraId="20E2CB1C" w14:textId="77777777" w:rsidR="006B5506" w:rsidRDefault="00154862">
            <w:r>
              <w:t>9wE2qC6rT4</w:t>
            </w:r>
          </w:p>
        </w:tc>
      </w:tr>
      <w:tr w:rsidR="006B5506" w14:paraId="16BAD1E3" w14:textId="77777777" w:rsidTr="00154862">
        <w:tc>
          <w:tcPr>
            <w:tcW w:w="4320" w:type="dxa"/>
          </w:tcPr>
          <w:p w14:paraId="2BD227F9" w14:textId="77777777" w:rsidR="006B5506" w:rsidRDefault="00154862">
            <w:r>
              <w:t>paula.baker</w:t>
            </w:r>
          </w:p>
        </w:tc>
        <w:tc>
          <w:tcPr>
            <w:tcW w:w="4320" w:type="dxa"/>
          </w:tcPr>
          <w:p w14:paraId="385457D8" w14:textId="77777777" w:rsidR="006B5506" w:rsidRDefault="00154862">
            <w:r>
              <w:t>3hM8uX5nC4</w:t>
            </w:r>
          </w:p>
        </w:tc>
      </w:tr>
      <w:tr w:rsidR="006B5506" w14:paraId="5C5C204A" w14:textId="77777777" w:rsidTr="00154862">
        <w:tc>
          <w:tcPr>
            <w:tcW w:w="4320" w:type="dxa"/>
          </w:tcPr>
          <w:p w14:paraId="1812B1D5" w14:textId="77777777" w:rsidR="006B5506" w:rsidRDefault="00154862">
            <w:r>
              <w:t>adam22</w:t>
            </w:r>
          </w:p>
        </w:tc>
        <w:tc>
          <w:tcPr>
            <w:tcW w:w="4320" w:type="dxa"/>
          </w:tcPr>
          <w:p w14:paraId="203CECFB" w14:textId="77777777" w:rsidR="006B5506" w:rsidRDefault="00154862">
            <w:r>
              <w:t>6zV4xR7kP2</w:t>
            </w:r>
          </w:p>
        </w:tc>
      </w:tr>
      <w:tr w:rsidR="006B5506" w14:paraId="49429807" w14:textId="77777777" w:rsidTr="00154862">
        <w:tc>
          <w:tcPr>
            <w:tcW w:w="4320" w:type="dxa"/>
          </w:tcPr>
          <w:p w14:paraId="554F9F2F" w14:textId="77777777" w:rsidR="006B5506" w:rsidRDefault="00154862">
            <w:r>
              <w:t>vanessa.barnes</w:t>
            </w:r>
          </w:p>
        </w:tc>
        <w:tc>
          <w:tcPr>
            <w:tcW w:w="4320" w:type="dxa"/>
          </w:tcPr>
          <w:p w14:paraId="6A9AA1EB" w14:textId="77777777" w:rsidR="006B5506" w:rsidRDefault="00154862">
            <w:r>
              <w:t>4cS7gH2tF6</w:t>
            </w:r>
          </w:p>
        </w:tc>
      </w:tr>
      <w:tr w:rsidR="006B5506" w14:paraId="32233D38" w14:textId="77777777" w:rsidTr="00154862">
        <w:tc>
          <w:tcPr>
            <w:tcW w:w="4320" w:type="dxa"/>
          </w:tcPr>
          <w:p w14:paraId="1ACF0E5A" w14:textId="77777777" w:rsidR="006B5506" w:rsidRDefault="00154862">
            <w:r>
              <w:t>josephine.ramirez</w:t>
            </w:r>
          </w:p>
        </w:tc>
        <w:tc>
          <w:tcPr>
            <w:tcW w:w="4320" w:type="dxa"/>
          </w:tcPr>
          <w:p w14:paraId="146642F4" w14:textId="77777777" w:rsidR="006B5506" w:rsidRDefault="00154862">
            <w:r>
              <w:t>8tL6fN2sJ4</w:t>
            </w:r>
          </w:p>
        </w:tc>
      </w:tr>
      <w:tr w:rsidR="006B5506" w14:paraId="4C8B1FC1" w14:textId="77777777" w:rsidTr="00154862">
        <w:tc>
          <w:tcPr>
            <w:tcW w:w="4320" w:type="dxa"/>
          </w:tcPr>
          <w:p w14:paraId="0CF05820" w14:textId="77777777" w:rsidR="006B5506" w:rsidRDefault="00154862">
            <w:r>
              <w:t>joseph.howard</w:t>
            </w:r>
          </w:p>
        </w:tc>
        <w:tc>
          <w:tcPr>
            <w:tcW w:w="4320" w:type="dxa"/>
          </w:tcPr>
          <w:p w14:paraId="7B7181BD" w14:textId="77777777" w:rsidR="006B5506" w:rsidRDefault="00154862">
            <w:r>
              <w:t>7nM2dH5fR8</w:t>
            </w:r>
          </w:p>
        </w:tc>
      </w:tr>
      <w:tr w:rsidR="006B5506" w14:paraId="1C597753" w14:textId="77777777" w:rsidTr="00154862">
        <w:tc>
          <w:tcPr>
            <w:tcW w:w="4320" w:type="dxa"/>
          </w:tcPr>
          <w:p w14:paraId="104DFEC4" w14:textId="77777777" w:rsidR="006B5506" w:rsidRDefault="00154862">
            <w:r>
              <w:t>jake.perez</w:t>
            </w:r>
          </w:p>
        </w:tc>
        <w:tc>
          <w:tcPr>
            <w:tcW w:w="4320" w:type="dxa"/>
          </w:tcPr>
          <w:p w14:paraId="1B335BE7" w14:textId="77777777" w:rsidR="006B5506" w:rsidRDefault="00154862">
            <w:r>
              <w:t>2kV6rL4zG8</w:t>
            </w:r>
          </w:p>
        </w:tc>
      </w:tr>
      <w:tr w:rsidR="006B5506" w14:paraId="57B1E39E" w14:textId="77777777" w:rsidTr="00154862">
        <w:tc>
          <w:tcPr>
            <w:tcW w:w="4320" w:type="dxa"/>
          </w:tcPr>
          <w:p w14:paraId="2F436CCA" w14:textId="77777777" w:rsidR="006B5506" w:rsidRDefault="00154862">
            <w:r>
              <w:t>sylvia16</w:t>
            </w:r>
          </w:p>
        </w:tc>
        <w:tc>
          <w:tcPr>
            <w:tcW w:w="4320" w:type="dxa"/>
          </w:tcPr>
          <w:p w14:paraId="48B15FB8" w14:textId="77777777" w:rsidR="006B5506" w:rsidRDefault="00154862">
            <w:r>
              <w:t>8mW7zH5pC3</w:t>
            </w:r>
          </w:p>
        </w:tc>
      </w:tr>
      <w:tr w:rsidR="006B5506" w14:paraId="3E263160" w14:textId="77777777" w:rsidTr="00154862">
        <w:tc>
          <w:tcPr>
            <w:tcW w:w="4320" w:type="dxa"/>
          </w:tcPr>
          <w:p w14:paraId="5E761311" w14:textId="77777777" w:rsidR="006B5506" w:rsidRDefault="00154862">
            <w:r>
              <w:t>george.nelson</w:t>
            </w:r>
          </w:p>
        </w:tc>
        <w:tc>
          <w:tcPr>
            <w:tcW w:w="4320" w:type="dxa"/>
          </w:tcPr>
          <w:p w14:paraId="72C657E0" w14:textId="77777777" w:rsidR="006B5506" w:rsidRDefault="00154862">
            <w:r>
              <w:t>6rV7xG2bL5</w:t>
            </w:r>
          </w:p>
        </w:tc>
      </w:tr>
      <w:tr w:rsidR="006B5506" w14:paraId="4F16315C" w14:textId="77777777" w:rsidTr="00154862">
        <w:tc>
          <w:tcPr>
            <w:tcW w:w="4320" w:type="dxa"/>
          </w:tcPr>
          <w:p w14:paraId="5A40F33C" w14:textId="77777777" w:rsidR="006B5506" w:rsidRDefault="00154862">
            <w:r>
              <w:t>julian.brown</w:t>
            </w:r>
          </w:p>
        </w:tc>
        <w:tc>
          <w:tcPr>
            <w:tcW w:w="4320" w:type="dxa"/>
          </w:tcPr>
          <w:p w14:paraId="08C029F4" w14:textId="77777777" w:rsidR="006B5506" w:rsidRDefault="00154862">
            <w:r>
              <w:t>4fT3nC6qJ8</w:t>
            </w:r>
          </w:p>
        </w:tc>
      </w:tr>
      <w:tr w:rsidR="006B5506" w14:paraId="683FEF7D" w14:textId="77777777" w:rsidTr="00154862">
        <w:tc>
          <w:tcPr>
            <w:tcW w:w="4320" w:type="dxa"/>
          </w:tcPr>
          <w:p w14:paraId="21706759" w14:textId="77777777" w:rsidR="006B5506" w:rsidRDefault="00154862">
            <w:r>
              <w:t>kristopher.martin</w:t>
            </w:r>
          </w:p>
        </w:tc>
        <w:tc>
          <w:tcPr>
            <w:tcW w:w="4320" w:type="dxa"/>
          </w:tcPr>
          <w:p w14:paraId="70397B66" w14:textId="77777777" w:rsidR="006B5506" w:rsidRDefault="00154862">
            <w:r>
              <w:t>9vR4sH3tM2</w:t>
            </w:r>
          </w:p>
        </w:tc>
      </w:tr>
      <w:tr w:rsidR="006B5506" w14:paraId="6A72D118" w14:textId="77777777" w:rsidTr="00154862">
        <w:tc>
          <w:tcPr>
            <w:tcW w:w="4320" w:type="dxa"/>
          </w:tcPr>
          <w:p w14:paraId="77D37CED" w14:textId="77777777" w:rsidR="006B5506" w:rsidRDefault="00154862">
            <w:r>
              <w:t>ashlyn.morales</w:t>
            </w:r>
          </w:p>
        </w:tc>
        <w:tc>
          <w:tcPr>
            <w:tcW w:w="4320" w:type="dxa"/>
          </w:tcPr>
          <w:p w14:paraId="076C8D3B" w14:textId="77777777" w:rsidR="006B5506" w:rsidRDefault="00154862">
            <w:r>
              <w:t>5gX2pK7dF6</w:t>
            </w:r>
          </w:p>
        </w:tc>
      </w:tr>
      <w:tr w:rsidR="006B5506" w14:paraId="3CFB3AD7" w14:textId="77777777" w:rsidTr="00154862">
        <w:tc>
          <w:tcPr>
            <w:tcW w:w="4320" w:type="dxa"/>
          </w:tcPr>
          <w:p w14:paraId="51CC7C8E" w14:textId="77777777" w:rsidR="006B5506" w:rsidRDefault="00154862">
            <w:r>
              <w:t>steven.foster</w:t>
            </w:r>
          </w:p>
        </w:tc>
        <w:tc>
          <w:tcPr>
            <w:tcW w:w="4320" w:type="dxa"/>
          </w:tcPr>
          <w:p w14:paraId="2CD33093" w14:textId="77777777" w:rsidR="006B5506" w:rsidRDefault="00154862">
            <w:r>
              <w:t>9vJ7zB2nL5</w:t>
            </w:r>
          </w:p>
        </w:tc>
      </w:tr>
      <w:tr w:rsidR="006B5506" w14:paraId="6286952F" w14:textId="77777777" w:rsidTr="00154862">
        <w:tc>
          <w:tcPr>
            <w:tcW w:w="4320" w:type="dxa"/>
          </w:tcPr>
          <w:p w14:paraId="0D0D0FDE" w14:textId="77777777" w:rsidR="006B5506" w:rsidRDefault="00154862">
            <w:r>
              <w:t>sophie16</w:t>
            </w:r>
          </w:p>
        </w:tc>
        <w:tc>
          <w:tcPr>
            <w:tcW w:w="4320" w:type="dxa"/>
          </w:tcPr>
          <w:p w14:paraId="49266F3F" w14:textId="77777777" w:rsidR="006B5506" w:rsidRDefault="00154862">
            <w:r>
              <w:t>2dG8rW6hP4</w:t>
            </w:r>
          </w:p>
        </w:tc>
      </w:tr>
    </w:tbl>
    <w:p w14:paraId="1A338280" w14:textId="77777777" w:rsidR="00000000" w:rsidRDefault="00154862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359922">
    <w:abstractNumId w:val="8"/>
  </w:num>
  <w:num w:numId="2" w16cid:durableId="77364467">
    <w:abstractNumId w:val="6"/>
  </w:num>
  <w:num w:numId="3" w16cid:durableId="824394378">
    <w:abstractNumId w:val="5"/>
  </w:num>
  <w:num w:numId="4" w16cid:durableId="166481198">
    <w:abstractNumId w:val="4"/>
  </w:num>
  <w:num w:numId="5" w16cid:durableId="291523729">
    <w:abstractNumId w:val="7"/>
  </w:num>
  <w:num w:numId="6" w16cid:durableId="1261647529">
    <w:abstractNumId w:val="3"/>
  </w:num>
  <w:num w:numId="7" w16cid:durableId="1460955405">
    <w:abstractNumId w:val="2"/>
  </w:num>
  <w:num w:numId="8" w16cid:durableId="558588170">
    <w:abstractNumId w:val="1"/>
  </w:num>
  <w:num w:numId="9" w16cid:durableId="76993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862"/>
    <w:rsid w:val="0029639D"/>
    <w:rsid w:val="00326F90"/>
    <w:rsid w:val="006B55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3D6BEFA-BA98-44FB-B73C-3D7F6B48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Tawfeek</cp:lastModifiedBy>
  <cp:revision>2</cp:revision>
  <dcterms:created xsi:type="dcterms:W3CDTF">2013-12-23T23:15:00Z</dcterms:created>
  <dcterms:modified xsi:type="dcterms:W3CDTF">2023-05-06T07:14:00Z</dcterms:modified>
  <cp:category/>
</cp:coreProperties>
</file>