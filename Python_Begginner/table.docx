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24257" w14:paraId="2F7CE534" w14:textId="77777777" w:rsidTr="00F37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7E261D5" w14:textId="77777777" w:rsidR="00124257" w:rsidRDefault="00000000">
            <w:pPr>
              <w:jc w:val="center"/>
            </w:pPr>
            <w:r>
              <w:t>Epic</w:t>
            </w:r>
          </w:p>
        </w:tc>
        <w:tc>
          <w:tcPr>
            <w:tcW w:w="2880" w:type="dxa"/>
          </w:tcPr>
          <w:p w14:paraId="02CFF9C1" w14:textId="77777777" w:rsidR="0012425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2880" w:type="dxa"/>
          </w:tcPr>
          <w:p w14:paraId="7FAD1EA0" w14:textId="77777777" w:rsidR="0012425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124257" w14:paraId="5EB06CB6" w14:textId="77777777" w:rsidTr="00F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571B6DB" w14:textId="77777777" w:rsidR="00124257" w:rsidRDefault="00000000">
            <w:r>
              <w:t>Plant Care Initiatives</w:t>
            </w:r>
          </w:p>
        </w:tc>
        <w:tc>
          <w:tcPr>
            <w:tcW w:w="2880" w:type="dxa"/>
          </w:tcPr>
          <w:p w14:paraId="5680EDE3" w14:textId="77777777" w:rsidR="001242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Plant care tips</w:t>
            </w:r>
          </w:p>
        </w:tc>
        <w:tc>
          <w:tcPr>
            <w:tcW w:w="2880" w:type="dxa"/>
          </w:tcPr>
          <w:p w14:paraId="2B3300BF" w14:textId="77777777" w:rsidR="001242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24257" w14:paraId="50811E6D" w14:textId="77777777" w:rsidTr="00F3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476D57" w14:textId="77777777" w:rsidR="00124257" w:rsidRDefault="00000000">
            <w:r>
              <w:t>Plant Care Initiatives</w:t>
            </w:r>
          </w:p>
        </w:tc>
        <w:tc>
          <w:tcPr>
            <w:tcW w:w="2880" w:type="dxa"/>
          </w:tcPr>
          <w:p w14:paraId="1C3A79AD" w14:textId="77777777" w:rsidR="001242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Low-maintenance options</w:t>
            </w:r>
          </w:p>
        </w:tc>
        <w:tc>
          <w:tcPr>
            <w:tcW w:w="2880" w:type="dxa"/>
          </w:tcPr>
          <w:p w14:paraId="0A5A97E0" w14:textId="77777777" w:rsidR="001242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24257" w14:paraId="27E009AA" w14:textId="77777777" w:rsidTr="00F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792254" w14:textId="77777777" w:rsidR="00124257" w:rsidRDefault="00000000">
            <w:r>
              <w:t>Plant Care Initiatives</w:t>
            </w:r>
          </w:p>
        </w:tc>
        <w:tc>
          <w:tcPr>
            <w:tcW w:w="2880" w:type="dxa"/>
          </w:tcPr>
          <w:p w14:paraId="3626A51E" w14:textId="77777777" w:rsidR="001242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Watering reminders</w:t>
            </w:r>
          </w:p>
        </w:tc>
        <w:tc>
          <w:tcPr>
            <w:tcW w:w="2880" w:type="dxa"/>
          </w:tcPr>
          <w:p w14:paraId="03993702" w14:textId="77777777" w:rsidR="001242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24257" w14:paraId="2C04AE5E" w14:textId="77777777" w:rsidTr="00F3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DF929A" w14:textId="77777777" w:rsidR="00124257" w:rsidRDefault="00000000">
            <w:r>
              <w:t>Plant Care Initiatives</w:t>
            </w:r>
          </w:p>
        </w:tc>
        <w:tc>
          <w:tcPr>
            <w:tcW w:w="2880" w:type="dxa"/>
          </w:tcPr>
          <w:p w14:paraId="1408019A" w14:textId="77777777" w:rsidR="001242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policy</w:t>
            </w:r>
          </w:p>
        </w:tc>
        <w:tc>
          <w:tcPr>
            <w:tcW w:w="2880" w:type="dxa"/>
          </w:tcPr>
          <w:p w14:paraId="12323AC1" w14:textId="77777777" w:rsidR="001242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24257" w14:paraId="7CF8DF1B" w14:textId="77777777" w:rsidTr="00F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AA22517" w14:textId="77777777" w:rsidR="00124257" w:rsidRDefault="00000000">
            <w:r>
              <w:t>Plant Care Initiatives</w:t>
            </w:r>
          </w:p>
        </w:tc>
        <w:tc>
          <w:tcPr>
            <w:tcW w:w="2880" w:type="dxa"/>
          </w:tcPr>
          <w:p w14:paraId="4975AE22" w14:textId="77777777" w:rsidR="001242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Plant care tools</w:t>
            </w:r>
          </w:p>
        </w:tc>
        <w:tc>
          <w:tcPr>
            <w:tcW w:w="2880" w:type="dxa"/>
          </w:tcPr>
          <w:p w14:paraId="42A632D5" w14:textId="77777777" w:rsidR="001242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24257" w14:paraId="70038CD7" w14:textId="77777777" w:rsidTr="00F37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9404D1" w14:textId="77777777" w:rsidR="00124257" w:rsidRDefault="00000000">
            <w:r>
              <w:t>Bonsai Trees</w:t>
            </w:r>
          </w:p>
        </w:tc>
        <w:tc>
          <w:tcPr>
            <w:tcW w:w="2880" w:type="dxa"/>
          </w:tcPr>
          <w:p w14:paraId="3389C96D" w14:textId="77777777" w:rsidR="001242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Bonsai Selection</w:t>
            </w:r>
          </w:p>
        </w:tc>
        <w:tc>
          <w:tcPr>
            <w:tcW w:w="2880" w:type="dxa"/>
          </w:tcPr>
          <w:p w14:paraId="48012C0B" w14:textId="77777777" w:rsidR="00124257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124257" w14:paraId="3EA4E510" w14:textId="77777777" w:rsidTr="00F37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3F150E" w14:textId="77777777" w:rsidR="00124257" w:rsidRDefault="00000000">
            <w:r>
              <w:t>Bonsai Trees</w:t>
            </w:r>
          </w:p>
        </w:tc>
        <w:tc>
          <w:tcPr>
            <w:tcW w:w="2880" w:type="dxa"/>
          </w:tcPr>
          <w:p w14:paraId="3617AB27" w14:textId="77777777" w:rsidR="001242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Bonsai Styles</w:t>
            </w:r>
          </w:p>
        </w:tc>
        <w:tc>
          <w:tcPr>
            <w:tcW w:w="2880" w:type="dxa"/>
          </w:tcPr>
          <w:p w14:paraId="450DD4AE" w14:textId="77777777" w:rsidR="00124257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2D226BA" w14:textId="77777777" w:rsidR="00AF34ED" w:rsidRDefault="00AF34ED"/>
    <w:sectPr w:rsidR="00AF34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063454">
    <w:abstractNumId w:val="8"/>
  </w:num>
  <w:num w:numId="2" w16cid:durableId="612201904">
    <w:abstractNumId w:val="6"/>
  </w:num>
  <w:num w:numId="3" w16cid:durableId="217474294">
    <w:abstractNumId w:val="5"/>
  </w:num>
  <w:num w:numId="4" w16cid:durableId="1942571207">
    <w:abstractNumId w:val="4"/>
  </w:num>
  <w:num w:numId="5" w16cid:durableId="682050739">
    <w:abstractNumId w:val="7"/>
  </w:num>
  <w:num w:numId="6" w16cid:durableId="737047908">
    <w:abstractNumId w:val="3"/>
  </w:num>
  <w:num w:numId="7" w16cid:durableId="829323856">
    <w:abstractNumId w:val="2"/>
  </w:num>
  <w:num w:numId="8" w16cid:durableId="1602176955">
    <w:abstractNumId w:val="1"/>
  </w:num>
  <w:num w:numId="9" w16cid:durableId="1199901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257"/>
    <w:rsid w:val="0015074B"/>
    <w:rsid w:val="0029639D"/>
    <w:rsid w:val="00326F90"/>
    <w:rsid w:val="00AA1D8D"/>
    <w:rsid w:val="00AF34ED"/>
    <w:rsid w:val="00B47730"/>
    <w:rsid w:val="00CB0664"/>
    <w:rsid w:val="00F378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3A165D4-DE62-4968-9369-19023A54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1">
    <w:name w:val="Grid Table 4 Accent 1"/>
    <w:basedOn w:val="TableNormal"/>
    <w:uiPriority w:val="49"/>
    <w:rsid w:val="00F378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37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Mahmoud Tawfeek</cp:lastModifiedBy>
  <cp:revision>2</cp:revision>
  <dcterms:created xsi:type="dcterms:W3CDTF">2013-12-23T23:15:00Z</dcterms:created>
  <dcterms:modified xsi:type="dcterms:W3CDTF">2023-05-06T10:50:00Z</dcterms:modified>
  <cp:category/>
</cp:coreProperties>
</file>